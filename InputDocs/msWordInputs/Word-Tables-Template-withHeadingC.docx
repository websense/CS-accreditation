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E7F9" w14:textId="77777777" w:rsidR="004E0040" w:rsidRDefault="00000000">
      <w:pPr>
        <w:pStyle w:val="Title"/>
      </w:pPr>
      <w:r>
        <w:t>Tables B and C for MJD-CMPSC</w:t>
      </w:r>
    </w:p>
    <w:p w14:paraId="7E2D2F71" w14:textId="77777777" w:rsidR="004E0040" w:rsidRDefault="00000000">
      <w:pPr>
        <w:pStyle w:val="Heading1"/>
      </w:pPr>
      <w:r>
        <w:t>Criterion B SFIA</w:t>
      </w:r>
    </w:p>
    <w:p w14:paraId="26820926" w14:textId="77777777" w:rsidR="004E0040" w:rsidRDefault="00000000">
      <w:r>
        <w:t>Professional Role: Software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3253"/>
        <w:gridCol w:w="2160"/>
      </w:tblGrid>
      <w:tr w:rsidR="004E0040" w14:paraId="11EEA9F2" w14:textId="77777777" w:rsidTr="00821605">
        <w:tc>
          <w:tcPr>
            <w:tcW w:w="1242" w:type="dxa"/>
          </w:tcPr>
          <w:p w14:paraId="65A5BD76" w14:textId="77777777" w:rsidR="004E0040" w:rsidRDefault="00000000">
            <w:r>
              <w:t>Code</w:t>
            </w:r>
          </w:p>
        </w:tc>
        <w:tc>
          <w:tcPr>
            <w:tcW w:w="1985" w:type="dxa"/>
          </w:tcPr>
          <w:p w14:paraId="22623CB9" w14:textId="77777777" w:rsidR="004E0040" w:rsidRDefault="00000000">
            <w:r>
              <w:t>Level</w:t>
            </w:r>
          </w:p>
        </w:tc>
        <w:tc>
          <w:tcPr>
            <w:tcW w:w="3253" w:type="dxa"/>
          </w:tcPr>
          <w:p w14:paraId="2DC04B6B" w14:textId="77777777" w:rsidR="004E0040" w:rsidRDefault="00000000">
            <w:r>
              <w:t>Unit Code</w:t>
            </w:r>
          </w:p>
        </w:tc>
        <w:tc>
          <w:tcPr>
            <w:tcW w:w="2160" w:type="dxa"/>
          </w:tcPr>
          <w:p w14:paraId="451A02EA" w14:textId="77777777" w:rsidR="004E0040" w:rsidRDefault="00000000">
            <w:r>
              <w:t>Unit Name</w:t>
            </w:r>
          </w:p>
        </w:tc>
      </w:tr>
      <w:tr w:rsidR="004E0040" w14:paraId="1801B38A" w14:textId="77777777" w:rsidTr="00821605">
        <w:tc>
          <w:tcPr>
            <w:tcW w:w="1242" w:type="dxa"/>
          </w:tcPr>
          <w:p w14:paraId="0BFA61B7" w14:textId="77777777" w:rsidR="004E0040" w:rsidRDefault="00000000">
            <w:r>
              <w:t>PROG</w:t>
            </w:r>
          </w:p>
        </w:tc>
        <w:tc>
          <w:tcPr>
            <w:tcW w:w="1985" w:type="dxa"/>
          </w:tcPr>
          <w:p w14:paraId="1F8350D2" w14:textId="77777777" w:rsidR="004E0040" w:rsidRDefault="00000000">
            <w:r>
              <w:t>3</w:t>
            </w:r>
          </w:p>
        </w:tc>
        <w:tc>
          <w:tcPr>
            <w:tcW w:w="3253" w:type="dxa"/>
          </w:tcPr>
          <w:p w14:paraId="0BC049A1" w14:textId="77777777" w:rsidR="004E0040" w:rsidRDefault="00000000">
            <w:r>
              <w:t>CITS3001</w:t>
            </w:r>
          </w:p>
        </w:tc>
        <w:tc>
          <w:tcPr>
            <w:tcW w:w="2160" w:type="dxa"/>
          </w:tcPr>
          <w:p w14:paraId="6AD567F3" w14:textId="77777777" w:rsidR="004E0040" w:rsidRDefault="00000000">
            <w:r>
              <w:t>Advanced Algorithms</w:t>
            </w:r>
          </w:p>
        </w:tc>
      </w:tr>
      <w:tr w:rsidR="004E0040" w14:paraId="277A8743" w14:textId="77777777" w:rsidTr="00821605">
        <w:tc>
          <w:tcPr>
            <w:tcW w:w="1242" w:type="dxa"/>
          </w:tcPr>
          <w:p w14:paraId="14517BF1" w14:textId="77777777" w:rsidR="004E0040" w:rsidRDefault="00000000">
            <w:r>
              <w:t>DESN</w:t>
            </w:r>
          </w:p>
        </w:tc>
        <w:tc>
          <w:tcPr>
            <w:tcW w:w="1985" w:type="dxa"/>
          </w:tcPr>
          <w:p w14:paraId="150C98FB" w14:textId="77777777" w:rsidR="004E0040" w:rsidRDefault="00000000">
            <w:r>
              <w:t>3</w:t>
            </w:r>
          </w:p>
        </w:tc>
        <w:tc>
          <w:tcPr>
            <w:tcW w:w="3253" w:type="dxa"/>
          </w:tcPr>
          <w:p w14:paraId="1F559327" w14:textId="77777777" w:rsidR="004E0040" w:rsidRDefault="00000000">
            <w:r>
              <w:t>CITS3002</w:t>
            </w:r>
          </w:p>
        </w:tc>
        <w:tc>
          <w:tcPr>
            <w:tcW w:w="2160" w:type="dxa"/>
          </w:tcPr>
          <w:p w14:paraId="30FAFAF6" w14:textId="77777777" w:rsidR="004E0040" w:rsidRDefault="00000000">
            <w:r>
              <w:t>Computer Networks</w:t>
            </w:r>
          </w:p>
        </w:tc>
      </w:tr>
      <w:tr w:rsidR="004E0040" w14:paraId="43332701" w14:textId="77777777" w:rsidTr="00821605">
        <w:tc>
          <w:tcPr>
            <w:tcW w:w="1242" w:type="dxa"/>
          </w:tcPr>
          <w:p w14:paraId="22A3CB4A" w14:textId="77777777" w:rsidR="004E0040" w:rsidRDefault="00000000">
            <w:r>
              <w:t>PROG</w:t>
            </w:r>
          </w:p>
        </w:tc>
        <w:tc>
          <w:tcPr>
            <w:tcW w:w="1985" w:type="dxa"/>
          </w:tcPr>
          <w:p w14:paraId="00BAA756" w14:textId="77777777" w:rsidR="004E0040" w:rsidRDefault="00000000">
            <w:r>
              <w:t>4</w:t>
            </w:r>
          </w:p>
        </w:tc>
        <w:tc>
          <w:tcPr>
            <w:tcW w:w="3253" w:type="dxa"/>
          </w:tcPr>
          <w:p w14:paraId="13B22C5E" w14:textId="77777777" w:rsidR="004E0040" w:rsidRDefault="00000000">
            <w:r>
              <w:t>CITS3200</w:t>
            </w:r>
          </w:p>
        </w:tc>
        <w:tc>
          <w:tcPr>
            <w:tcW w:w="2160" w:type="dxa"/>
          </w:tcPr>
          <w:p w14:paraId="355CC660" w14:textId="77777777" w:rsidR="004E0040" w:rsidRDefault="00000000">
            <w:r>
              <w:t>Professional Computing</w:t>
            </w:r>
          </w:p>
        </w:tc>
      </w:tr>
      <w:tr w:rsidR="004E0040" w14:paraId="685DFC86" w14:textId="77777777" w:rsidTr="00821605">
        <w:tc>
          <w:tcPr>
            <w:tcW w:w="1242" w:type="dxa"/>
          </w:tcPr>
          <w:p w14:paraId="1C6C368E" w14:textId="77777777" w:rsidR="004E0040" w:rsidRDefault="00000000">
            <w:r>
              <w:t>PROG</w:t>
            </w:r>
          </w:p>
        </w:tc>
        <w:tc>
          <w:tcPr>
            <w:tcW w:w="1985" w:type="dxa"/>
          </w:tcPr>
          <w:p w14:paraId="7E75B801" w14:textId="77777777" w:rsidR="004E0040" w:rsidRDefault="00000000">
            <w:r>
              <w:t>4</w:t>
            </w:r>
          </w:p>
        </w:tc>
        <w:tc>
          <w:tcPr>
            <w:tcW w:w="3253" w:type="dxa"/>
          </w:tcPr>
          <w:p w14:paraId="0520F714" w14:textId="77777777" w:rsidR="004E0040" w:rsidRDefault="00000000">
            <w:r>
              <w:t>CITS3403</w:t>
            </w:r>
          </w:p>
        </w:tc>
        <w:tc>
          <w:tcPr>
            <w:tcW w:w="2160" w:type="dxa"/>
          </w:tcPr>
          <w:p w14:paraId="5CB35F5B" w14:textId="77777777" w:rsidR="004E0040" w:rsidRDefault="00000000">
            <w:r>
              <w:t>Agile Web Development</w:t>
            </w:r>
          </w:p>
        </w:tc>
      </w:tr>
    </w:tbl>
    <w:p w14:paraId="08EC62B6" w14:textId="77777777" w:rsidR="008523B2" w:rsidRDefault="008523B2">
      <w:pPr>
        <w:pStyle w:val="Heading1"/>
      </w:pPr>
    </w:p>
    <w:p w14:paraId="096B88A9" w14:textId="77777777" w:rsidR="008523B2" w:rsidRDefault="008523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8AD920B" w14:textId="6F93853E" w:rsidR="004E0040" w:rsidRDefault="00000000">
      <w:pPr>
        <w:pStyle w:val="Heading1"/>
      </w:pPr>
      <w:r>
        <w:lastRenderedPageBreak/>
        <w:t>Criterion C CBOK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1274"/>
        <w:gridCol w:w="502"/>
        <w:gridCol w:w="502"/>
        <w:gridCol w:w="502"/>
        <w:gridCol w:w="502"/>
        <w:gridCol w:w="503"/>
        <w:gridCol w:w="502"/>
        <w:gridCol w:w="502"/>
        <w:gridCol w:w="502"/>
        <w:gridCol w:w="502"/>
        <w:gridCol w:w="502"/>
        <w:gridCol w:w="502"/>
        <w:gridCol w:w="502"/>
        <w:gridCol w:w="503"/>
        <w:gridCol w:w="1380"/>
      </w:tblGrid>
      <w:tr w:rsidR="00821605" w14:paraId="215C393E" w14:textId="77777777" w:rsidTr="008523B2">
        <w:trPr>
          <w:cantSplit/>
          <w:trHeight w:val="3255"/>
        </w:trPr>
        <w:tc>
          <w:tcPr>
            <w:tcW w:w="1274" w:type="dxa"/>
            <w:textDirection w:val="btLr"/>
          </w:tcPr>
          <w:p w14:paraId="5D0989EF" w14:textId="77777777" w:rsidR="00821605" w:rsidRPr="00821605" w:rsidRDefault="00821605" w:rsidP="00821605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BD4B4" w:themeFill="accent6" w:themeFillTint="66"/>
            <w:textDirection w:val="btLr"/>
          </w:tcPr>
          <w:p w14:paraId="51FD87CA" w14:textId="07E515AA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ICT Ethics</w:t>
            </w:r>
          </w:p>
        </w:tc>
        <w:tc>
          <w:tcPr>
            <w:tcW w:w="502" w:type="dxa"/>
            <w:shd w:val="clear" w:color="auto" w:fill="FBD4B4" w:themeFill="accent6" w:themeFillTint="66"/>
            <w:textDirection w:val="btLr"/>
          </w:tcPr>
          <w:p w14:paraId="064F34CA" w14:textId="306215E5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Impacts of ICT</w:t>
            </w:r>
          </w:p>
        </w:tc>
        <w:tc>
          <w:tcPr>
            <w:tcW w:w="502" w:type="dxa"/>
            <w:shd w:val="clear" w:color="auto" w:fill="FBD4B4" w:themeFill="accent6" w:themeFillTint="66"/>
            <w:textDirection w:val="btLr"/>
          </w:tcPr>
          <w:p w14:paraId="27A8EC25" w14:textId="03661ABE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Working Individually &amp; Teamwork</w:t>
            </w:r>
          </w:p>
        </w:tc>
        <w:tc>
          <w:tcPr>
            <w:tcW w:w="502" w:type="dxa"/>
            <w:shd w:val="clear" w:color="auto" w:fill="FBD4B4" w:themeFill="accent6" w:themeFillTint="66"/>
            <w:textDirection w:val="btLr"/>
          </w:tcPr>
          <w:p w14:paraId="16781B37" w14:textId="51ACFE67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Professional Communication</w:t>
            </w:r>
          </w:p>
        </w:tc>
        <w:tc>
          <w:tcPr>
            <w:tcW w:w="503" w:type="dxa"/>
            <w:shd w:val="clear" w:color="auto" w:fill="FBD4B4" w:themeFill="accent6" w:themeFillTint="66"/>
            <w:textDirection w:val="btLr"/>
          </w:tcPr>
          <w:p w14:paraId="18B8C34E" w14:textId="2F974D9C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The Professional Practitioner</w:t>
            </w:r>
          </w:p>
        </w:tc>
        <w:tc>
          <w:tcPr>
            <w:tcW w:w="502" w:type="dxa"/>
            <w:shd w:val="clear" w:color="auto" w:fill="D6E3BC" w:themeFill="accent3" w:themeFillTint="66"/>
            <w:textDirection w:val="btLr"/>
          </w:tcPr>
          <w:p w14:paraId="03295544" w14:textId="663520DF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ICT Fundamentals</w:t>
            </w:r>
          </w:p>
        </w:tc>
        <w:tc>
          <w:tcPr>
            <w:tcW w:w="502" w:type="dxa"/>
            <w:shd w:val="clear" w:color="auto" w:fill="D6E3BC" w:themeFill="accent3" w:themeFillTint="66"/>
            <w:textDirection w:val="btLr"/>
          </w:tcPr>
          <w:p w14:paraId="63B8C195" w14:textId="5D764869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ICT Infrastructure</w:t>
            </w:r>
          </w:p>
        </w:tc>
        <w:tc>
          <w:tcPr>
            <w:tcW w:w="502" w:type="dxa"/>
            <w:shd w:val="clear" w:color="auto" w:fill="D6E3BC" w:themeFill="accent3" w:themeFillTint="66"/>
            <w:textDirection w:val="btLr"/>
          </w:tcPr>
          <w:p w14:paraId="41E74D98" w14:textId="759763C3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Information and Data Science and Engineering</w:t>
            </w:r>
          </w:p>
        </w:tc>
        <w:tc>
          <w:tcPr>
            <w:tcW w:w="502" w:type="dxa"/>
            <w:shd w:val="clear" w:color="auto" w:fill="D6E3BC" w:themeFill="accent3" w:themeFillTint="66"/>
            <w:textDirection w:val="btLr"/>
          </w:tcPr>
          <w:p w14:paraId="6198903E" w14:textId="3BCE2E1B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Computational Science and Engineering</w:t>
            </w:r>
          </w:p>
        </w:tc>
        <w:tc>
          <w:tcPr>
            <w:tcW w:w="502" w:type="dxa"/>
            <w:shd w:val="clear" w:color="auto" w:fill="D6E3BC" w:themeFill="accent3" w:themeFillTint="66"/>
            <w:textDirection w:val="btLr"/>
          </w:tcPr>
          <w:p w14:paraId="34E27410" w14:textId="6441D52A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Application Systems</w:t>
            </w:r>
          </w:p>
        </w:tc>
        <w:tc>
          <w:tcPr>
            <w:tcW w:w="502" w:type="dxa"/>
            <w:shd w:val="clear" w:color="auto" w:fill="D6E3BC" w:themeFill="accent3" w:themeFillTint="66"/>
            <w:textDirection w:val="btLr"/>
          </w:tcPr>
          <w:p w14:paraId="6E8B65F9" w14:textId="494F1EA5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Cybersecurity</w:t>
            </w:r>
          </w:p>
        </w:tc>
        <w:tc>
          <w:tcPr>
            <w:tcW w:w="502" w:type="dxa"/>
            <w:shd w:val="clear" w:color="auto" w:fill="D6E3BC" w:themeFill="accent3" w:themeFillTint="66"/>
            <w:textDirection w:val="btLr"/>
          </w:tcPr>
          <w:p w14:paraId="74D3EB54" w14:textId="51790FE5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ICT project management</w:t>
            </w:r>
          </w:p>
        </w:tc>
        <w:tc>
          <w:tcPr>
            <w:tcW w:w="503" w:type="dxa"/>
            <w:shd w:val="clear" w:color="auto" w:fill="D6E3BC" w:themeFill="accent3" w:themeFillTint="66"/>
            <w:textDirection w:val="btLr"/>
          </w:tcPr>
          <w:p w14:paraId="00F7E8AF" w14:textId="0A94F374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  <w:r w:rsidRPr="008523B2">
              <w:rPr>
                <w:sz w:val="20"/>
                <w:szCs w:val="20"/>
              </w:rPr>
              <w:t>ICT management and governance</w:t>
            </w:r>
          </w:p>
        </w:tc>
        <w:tc>
          <w:tcPr>
            <w:tcW w:w="1380" w:type="dxa"/>
            <w:shd w:val="clear" w:color="auto" w:fill="B6DDE8" w:themeFill="accent5" w:themeFillTint="66"/>
            <w:textDirection w:val="btLr"/>
          </w:tcPr>
          <w:p w14:paraId="41A63C18" w14:textId="77777777" w:rsidR="00821605" w:rsidRPr="008523B2" w:rsidRDefault="00821605" w:rsidP="00821605">
            <w:pPr>
              <w:ind w:left="113" w:right="113"/>
              <w:rPr>
                <w:sz w:val="20"/>
                <w:szCs w:val="20"/>
              </w:rPr>
            </w:pPr>
          </w:p>
        </w:tc>
      </w:tr>
      <w:tr w:rsidR="00821605" w14:paraId="6F660C31" w14:textId="77777777" w:rsidTr="00821605">
        <w:trPr>
          <w:trHeight w:val="419"/>
        </w:trPr>
        <w:tc>
          <w:tcPr>
            <w:tcW w:w="1274" w:type="dxa"/>
          </w:tcPr>
          <w:p w14:paraId="1C8C977E" w14:textId="162B3973" w:rsidR="00821605" w:rsidRDefault="00821605">
            <w:r>
              <w:t>Mandatory Subjects</w:t>
            </w:r>
          </w:p>
        </w:tc>
        <w:tc>
          <w:tcPr>
            <w:tcW w:w="2511" w:type="dxa"/>
            <w:gridSpan w:val="5"/>
            <w:shd w:val="clear" w:color="auto" w:fill="FBD4B4" w:themeFill="accent6" w:themeFillTint="66"/>
          </w:tcPr>
          <w:p w14:paraId="537E1CA3" w14:textId="39487888" w:rsidR="00821605" w:rsidRDefault="00821605">
            <w:r>
              <w:t>Professional</w:t>
            </w:r>
          </w:p>
        </w:tc>
        <w:tc>
          <w:tcPr>
            <w:tcW w:w="4017" w:type="dxa"/>
            <w:gridSpan w:val="8"/>
            <w:shd w:val="clear" w:color="auto" w:fill="D6E3BC" w:themeFill="accent3" w:themeFillTint="66"/>
          </w:tcPr>
          <w:p w14:paraId="764F26F1" w14:textId="0C0B8281" w:rsidR="00821605" w:rsidRDefault="00821605">
            <w:r>
              <w:t>Core</w:t>
            </w:r>
          </w:p>
        </w:tc>
        <w:tc>
          <w:tcPr>
            <w:tcW w:w="1380" w:type="dxa"/>
            <w:shd w:val="clear" w:color="auto" w:fill="B6DDE8" w:themeFill="accent5" w:themeFillTint="66"/>
          </w:tcPr>
          <w:p w14:paraId="5595D054" w14:textId="77C00801" w:rsidR="00821605" w:rsidRDefault="00821605">
            <w:r>
              <w:t>In-depth</w:t>
            </w:r>
          </w:p>
        </w:tc>
      </w:tr>
      <w:tr w:rsidR="00821605" w14:paraId="2992AC37" w14:textId="77777777" w:rsidTr="00821605">
        <w:trPr>
          <w:trHeight w:val="419"/>
        </w:trPr>
        <w:tc>
          <w:tcPr>
            <w:tcW w:w="1274" w:type="dxa"/>
          </w:tcPr>
          <w:p w14:paraId="6300D233" w14:textId="77777777" w:rsidR="004E0040" w:rsidRDefault="00000000">
            <w:r>
              <w:t>CITS1003</w:t>
            </w:r>
          </w:p>
        </w:tc>
        <w:tc>
          <w:tcPr>
            <w:tcW w:w="502" w:type="dxa"/>
          </w:tcPr>
          <w:p w14:paraId="318CDC26" w14:textId="77777777" w:rsidR="004E0040" w:rsidRDefault="00000000">
            <w:r>
              <w:t>1</w:t>
            </w:r>
          </w:p>
        </w:tc>
        <w:tc>
          <w:tcPr>
            <w:tcW w:w="502" w:type="dxa"/>
          </w:tcPr>
          <w:p w14:paraId="03E66DAF" w14:textId="77777777" w:rsidR="004E0040" w:rsidRDefault="00000000">
            <w:r>
              <w:t>1</w:t>
            </w:r>
          </w:p>
        </w:tc>
        <w:tc>
          <w:tcPr>
            <w:tcW w:w="502" w:type="dxa"/>
          </w:tcPr>
          <w:p w14:paraId="3A0A77D0" w14:textId="77777777" w:rsidR="004E0040" w:rsidRDefault="004E0040"/>
        </w:tc>
        <w:tc>
          <w:tcPr>
            <w:tcW w:w="502" w:type="dxa"/>
          </w:tcPr>
          <w:p w14:paraId="3EA34AF8" w14:textId="77777777" w:rsidR="004E0040" w:rsidRDefault="004E0040"/>
        </w:tc>
        <w:tc>
          <w:tcPr>
            <w:tcW w:w="503" w:type="dxa"/>
          </w:tcPr>
          <w:p w14:paraId="197FCEDC" w14:textId="77777777" w:rsidR="004E0040" w:rsidRDefault="00000000">
            <w:r>
              <w:t>1</w:t>
            </w:r>
          </w:p>
        </w:tc>
        <w:tc>
          <w:tcPr>
            <w:tcW w:w="502" w:type="dxa"/>
          </w:tcPr>
          <w:p w14:paraId="572F7B54" w14:textId="77777777" w:rsidR="004E0040" w:rsidRDefault="004E0040"/>
        </w:tc>
        <w:tc>
          <w:tcPr>
            <w:tcW w:w="502" w:type="dxa"/>
          </w:tcPr>
          <w:p w14:paraId="539B2233" w14:textId="77777777" w:rsidR="004E0040" w:rsidRDefault="004E0040"/>
        </w:tc>
        <w:tc>
          <w:tcPr>
            <w:tcW w:w="502" w:type="dxa"/>
          </w:tcPr>
          <w:p w14:paraId="017BF2D2" w14:textId="77777777" w:rsidR="004E0040" w:rsidRDefault="004E0040"/>
        </w:tc>
        <w:tc>
          <w:tcPr>
            <w:tcW w:w="502" w:type="dxa"/>
          </w:tcPr>
          <w:p w14:paraId="0B1F122C" w14:textId="77777777" w:rsidR="004E0040" w:rsidRDefault="004E0040"/>
        </w:tc>
        <w:tc>
          <w:tcPr>
            <w:tcW w:w="502" w:type="dxa"/>
          </w:tcPr>
          <w:p w14:paraId="4208D815" w14:textId="77777777" w:rsidR="004E0040" w:rsidRDefault="004E0040"/>
        </w:tc>
        <w:tc>
          <w:tcPr>
            <w:tcW w:w="502" w:type="dxa"/>
          </w:tcPr>
          <w:p w14:paraId="68568883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5ABFFAE1" w14:textId="77777777" w:rsidR="004E0040" w:rsidRDefault="004E0040"/>
        </w:tc>
        <w:tc>
          <w:tcPr>
            <w:tcW w:w="503" w:type="dxa"/>
          </w:tcPr>
          <w:p w14:paraId="12087C28" w14:textId="77777777" w:rsidR="004E0040" w:rsidRDefault="004E0040"/>
        </w:tc>
        <w:tc>
          <w:tcPr>
            <w:tcW w:w="1380" w:type="dxa"/>
          </w:tcPr>
          <w:p w14:paraId="6A8FCC04" w14:textId="77777777" w:rsidR="004E0040" w:rsidRDefault="004E0040"/>
        </w:tc>
      </w:tr>
      <w:tr w:rsidR="00821605" w14:paraId="1036441A" w14:textId="77777777" w:rsidTr="00821605">
        <w:trPr>
          <w:trHeight w:val="419"/>
        </w:trPr>
        <w:tc>
          <w:tcPr>
            <w:tcW w:w="1274" w:type="dxa"/>
          </w:tcPr>
          <w:p w14:paraId="7AE58FFF" w14:textId="77777777" w:rsidR="004E0040" w:rsidRDefault="00000000">
            <w:r>
              <w:t>CITS1401</w:t>
            </w:r>
          </w:p>
        </w:tc>
        <w:tc>
          <w:tcPr>
            <w:tcW w:w="502" w:type="dxa"/>
          </w:tcPr>
          <w:p w14:paraId="53D2178E" w14:textId="77777777" w:rsidR="004E0040" w:rsidRDefault="004E0040"/>
        </w:tc>
        <w:tc>
          <w:tcPr>
            <w:tcW w:w="502" w:type="dxa"/>
          </w:tcPr>
          <w:p w14:paraId="3DDE8E69" w14:textId="77777777" w:rsidR="004E0040" w:rsidRDefault="004E0040"/>
        </w:tc>
        <w:tc>
          <w:tcPr>
            <w:tcW w:w="502" w:type="dxa"/>
          </w:tcPr>
          <w:p w14:paraId="1E0A143C" w14:textId="77777777" w:rsidR="004E0040" w:rsidRDefault="004E0040"/>
        </w:tc>
        <w:tc>
          <w:tcPr>
            <w:tcW w:w="502" w:type="dxa"/>
          </w:tcPr>
          <w:p w14:paraId="03B6FD38" w14:textId="77777777" w:rsidR="004E0040" w:rsidRDefault="004E0040"/>
        </w:tc>
        <w:tc>
          <w:tcPr>
            <w:tcW w:w="503" w:type="dxa"/>
          </w:tcPr>
          <w:p w14:paraId="1E1D0265" w14:textId="77777777" w:rsidR="004E0040" w:rsidRDefault="004E0040"/>
        </w:tc>
        <w:tc>
          <w:tcPr>
            <w:tcW w:w="502" w:type="dxa"/>
          </w:tcPr>
          <w:p w14:paraId="59F1A73E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26A9EB76" w14:textId="77777777" w:rsidR="004E0040" w:rsidRDefault="004E0040"/>
        </w:tc>
        <w:tc>
          <w:tcPr>
            <w:tcW w:w="502" w:type="dxa"/>
          </w:tcPr>
          <w:p w14:paraId="5FBAE3F5" w14:textId="77777777" w:rsidR="004E0040" w:rsidRDefault="004E0040"/>
        </w:tc>
        <w:tc>
          <w:tcPr>
            <w:tcW w:w="502" w:type="dxa"/>
          </w:tcPr>
          <w:p w14:paraId="1FC822E5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5BEF6C74" w14:textId="77777777" w:rsidR="004E0040" w:rsidRDefault="004E0040"/>
        </w:tc>
        <w:tc>
          <w:tcPr>
            <w:tcW w:w="502" w:type="dxa"/>
          </w:tcPr>
          <w:p w14:paraId="0B208000" w14:textId="77777777" w:rsidR="004E0040" w:rsidRDefault="004E0040"/>
        </w:tc>
        <w:tc>
          <w:tcPr>
            <w:tcW w:w="502" w:type="dxa"/>
          </w:tcPr>
          <w:p w14:paraId="78DB3C04" w14:textId="77777777" w:rsidR="004E0040" w:rsidRDefault="004E0040"/>
        </w:tc>
        <w:tc>
          <w:tcPr>
            <w:tcW w:w="503" w:type="dxa"/>
          </w:tcPr>
          <w:p w14:paraId="0D9A5241" w14:textId="77777777" w:rsidR="004E0040" w:rsidRDefault="004E0040"/>
        </w:tc>
        <w:tc>
          <w:tcPr>
            <w:tcW w:w="1380" w:type="dxa"/>
          </w:tcPr>
          <w:p w14:paraId="74523132" w14:textId="77777777" w:rsidR="004E0040" w:rsidRDefault="004E0040"/>
        </w:tc>
      </w:tr>
      <w:tr w:rsidR="00821605" w14:paraId="3931FF5B" w14:textId="77777777" w:rsidTr="00821605">
        <w:trPr>
          <w:trHeight w:val="389"/>
        </w:trPr>
        <w:tc>
          <w:tcPr>
            <w:tcW w:w="1274" w:type="dxa"/>
          </w:tcPr>
          <w:p w14:paraId="0CDF535E" w14:textId="77777777" w:rsidR="004E0040" w:rsidRDefault="00000000">
            <w:r>
              <w:t>CITS1402</w:t>
            </w:r>
          </w:p>
        </w:tc>
        <w:tc>
          <w:tcPr>
            <w:tcW w:w="502" w:type="dxa"/>
          </w:tcPr>
          <w:p w14:paraId="6E8E0048" w14:textId="77777777" w:rsidR="004E0040" w:rsidRDefault="004E0040"/>
        </w:tc>
        <w:tc>
          <w:tcPr>
            <w:tcW w:w="502" w:type="dxa"/>
          </w:tcPr>
          <w:p w14:paraId="58ADC0C4" w14:textId="77777777" w:rsidR="004E0040" w:rsidRDefault="004E0040"/>
        </w:tc>
        <w:tc>
          <w:tcPr>
            <w:tcW w:w="502" w:type="dxa"/>
          </w:tcPr>
          <w:p w14:paraId="1CC90DBA" w14:textId="77777777" w:rsidR="004E0040" w:rsidRDefault="004E0040"/>
        </w:tc>
        <w:tc>
          <w:tcPr>
            <w:tcW w:w="502" w:type="dxa"/>
          </w:tcPr>
          <w:p w14:paraId="682048F9" w14:textId="77777777" w:rsidR="004E0040" w:rsidRDefault="004E0040"/>
        </w:tc>
        <w:tc>
          <w:tcPr>
            <w:tcW w:w="503" w:type="dxa"/>
          </w:tcPr>
          <w:p w14:paraId="399C5F56" w14:textId="77777777" w:rsidR="004E0040" w:rsidRDefault="004E0040"/>
        </w:tc>
        <w:tc>
          <w:tcPr>
            <w:tcW w:w="502" w:type="dxa"/>
          </w:tcPr>
          <w:p w14:paraId="3F0228C7" w14:textId="77777777" w:rsidR="004E0040" w:rsidRDefault="004E0040"/>
        </w:tc>
        <w:tc>
          <w:tcPr>
            <w:tcW w:w="502" w:type="dxa"/>
          </w:tcPr>
          <w:p w14:paraId="50E33F85" w14:textId="77777777" w:rsidR="004E0040" w:rsidRDefault="004E0040"/>
        </w:tc>
        <w:tc>
          <w:tcPr>
            <w:tcW w:w="502" w:type="dxa"/>
          </w:tcPr>
          <w:p w14:paraId="3908BA5E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1EE274F4" w14:textId="77777777" w:rsidR="004E0040" w:rsidRDefault="004E0040"/>
        </w:tc>
        <w:tc>
          <w:tcPr>
            <w:tcW w:w="502" w:type="dxa"/>
          </w:tcPr>
          <w:p w14:paraId="70AD6F15" w14:textId="77777777" w:rsidR="004E0040" w:rsidRDefault="004E0040"/>
        </w:tc>
        <w:tc>
          <w:tcPr>
            <w:tcW w:w="502" w:type="dxa"/>
          </w:tcPr>
          <w:p w14:paraId="488B6C8B" w14:textId="77777777" w:rsidR="004E0040" w:rsidRDefault="004E0040"/>
        </w:tc>
        <w:tc>
          <w:tcPr>
            <w:tcW w:w="502" w:type="dxa"/>
          </w:tcPr>
          <w:p w14:paraId="27CFEA56" w14:textId="77777777" w:rsidR="004E0040" w:rsidRDefault="004E0040"/>
        </w:tc>
        <w:tc>
          <w:tcPr>
            <w:tcW w:w="503" w:type="dxa"/>
          </w:tcPr>
          <w:p w14:paraId="6E5DB6E9" w14:textId="77777777" w:rsidR="004E0040" w:rsidRDefault="004E0040"/>
        </w:tc>
        <w:tc>
          <w:tcPr>
            <w:tcW w:w="1380" w:type="dxa"/>
          </w:tcPr>
          <w:p w14:paraId="1C3F0866" w14:textId="77777777" w:rsidR="004E0040" w:rsidRDefault="004E0040"/>
        </w:tc>
      </w:tr>
      <w:tr w:rsidR="00821605" w14:paraId="09A15C83" w14:textId="77777777" w:rsidTr="00821605">
        <w:trPr>
          <w:trHeight w:val="419"/>
        </w:trPr>
        <w:tc>
          <w:tcPr>
            <w:tcW w:w="1274" w:type="dxa"/>
          </w:tcPr>
          <w:p w14:paraId="4E1E18C7" w14:textId="77777777" w:rsidR="004E0040" w:rsidRDefault="00000000">
            <w:r>
              <w:t>CITS2002</w:t>
            </w:r>
          </w:p>
        </w:tc>
        <w:tc>
          <w:tcPr>
            <w:tcW w:w="502" w:type="dxa"/>
          </w:tcPr>
          <w:p w14:paraId="73A97882" w14:textId="77777777" w:rsidR="004E0040" w:rsidRDefault="004E0040"/>
        </w:tc>
        <w:tc>
          <w:tcPr>
            <w:tcW w:w="502" w:type="dxa"/>
          </w:tcPr>
          <w:p w14:paraId="47811AD9" w14:textId="77777777" w:rsidR="004E0040" w:rsidRDefault="004E0040"/>
        </w:tc>
        <w:tc>
          <w:tcPr>
            <w:tcW w:w="502" w:type="dxa"/>
          </w:tcPr>
          <w:p w14:paraId="3EEFC7D4" w14:textId="77777777" w:rsidR="004E0040" w:rsidRDefault="004E0040"/>
        </w:tc>
        <w:tc>
          <w:tcPr>
            <w:tcW w:w="502" w:type="dxa"/>
          </w:tcPr>
          <w:p w14:paraId="0FD1F76C" w14:textId="77777777" w:rsidR="004E0040" w:rsidRDefault="004E0040"/>
        </w:tc>
        <w:tc>
          <w:tcPr>
            <w:tcW w:w="503" w:type="dxa"/>
          </w:tcPr>
          <w:p w14:paraId="050D90D4" w14:textId="77777777" w:rsidR="004E0040" w:rsidRDefault="004E0040"/>
        </w:tc>
        <w:tc>
          <w:tcPr>
            <w:tcW w:w="502" w:type="dxa"/>
          </w:tcPr>
          <w:p w14:paraId="7479B708" w14:textId="77777777" w:rsidR="004E0040" w:rsidRDefault="004E0040"/>
        </w:tc>
        <w:tc>
          <w:tcPr>
            <w:tcW w:w="502" w:type="dxa"/>
          </w:tcPr>
          <w:p w14:paraId="7C6F9993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60639D5A" w14:textId="77777777" w:rsidR="004E0040" w:rsidRDefault="004E0040"/>
        </w:tc>
        <w:tc>
          <w:tcPr>
            <w:tcW w:w="502" w:type="dxa"/>
          </w:tcPr>
          <w:p w14:paraId="689876C3" w14:textId="77777777" w:rsidR="004E0040" w:rsidRDefault="004E0040"/>
        </w:tc>
        <w:tc>
          <w:tcPr>
            <w:tcW w:w="502" w:type="dxa"/>
          </w:tcPr>
          <w:p w14:paraId="3C10F45A" w14:textId="77777777" w:rsidR="004E0040" w:rsidRDefault="004E0040"/>
        </w:tc>
        <w:tc>
          <w:tcPr>
            <w:tcW w:w="502" w:type="dxa"/>
          </w:tcPr>
          <w:p w14:paraId="717AEE8B" w14:textId="77777777" w:rsidR="004E0040" w:rsidRDefault="004E0040"/>
        </w:tc>
        <w:tc>
          <w:tcPr>
            <w:tcW w:w="502" w:type="dxa"/>
          </w:tcPr>
          <w:p w14:paraId="141E4023" w14:textId="77777777" w:rsidR="004E0040" w:rsidRDefault="004E0040"/>
        </w:tc>
        <w:tc>
          <w:tcPr>
            <w:tcW w:w="503" w:type="dxa"/>
          </w:tcPr>
          <w:p w14:paraId="678F38EF" w14:textId="77777777" w:rsidR="004E0040" w:rsidRDefault="004E0040"/>
        </w:tc>
        <w:tc>
          <w:tcPr>
            <w:tcW w:w="1380" w:type="dxa"/>
          </w:tcPr>
          <w:p w14:paraId="7C8807D4" w14:textId="77777777" w:rsidR="004E0040" w:rsidRDefault="004E0040"/>
        </w:tc>
      </w:tr>
      <w:tr w:rsidR="00821605" w14:paraId="3A161533" w14:textId="77777777" w:rsidTr="00821605">
        <w:trPr>
          <w:trHeight w:val="419"/>
        </w:trPr>
        <w:tc>
          <w:tcPr>
            <w:tcW w:w="1274" w:type="dxa"/>
          </w:tcPr>
          <w:p w14:paraId="0E66B0E2" w14:textId="77777777" w:rsidR="004E0040" w:rsidRDefault="00000000">
            <w:r>
              <w:t>CITS2005</w:t>
            </w:r>
          </w:p>
        </w:tc>
        <w:tc>
          <w:tcPr>
            <w:tcW w:w="502" w:type="dxa"/>
          </w:tcPr>
          <w:p w14:paraId="149C96C9" w14:textId="77777777" w:rsidR="004E0040" w:rsidRDefault="004E0040"/>
        </w:tc>
        <w:tc>
          <w:tcPr>
            <w:tcW w:w="502" w:type="dxa"/>
          </w:tcPr>
          <w:p w14:paraId="565157D6" w14:textId="77777777" w:rsidR="004E0040" w:rsidRDefault="004E0040"/>
        </w:tc>
        <w:tc>
          <w:tcPr>
            <w:tcW w:w="502" w:type="dxa"/>
          </w:tcPr>
          <w:p w14:paraId="09A39D23" w14:textId="77777777" w:rsidR="004E0040" w:rsidRDefault="004E0040"/>
        </w:tc>
        <w:tc>
          <w:tcPr>
            <w:tcW w:w="502" w:type="dxa"/>
          </w:tcPr>
          <w:p w14:paraId="64D00CDF" w14:textId="77777777" w:rsidR="004E0040" w:rsidRDefault="00000000">
            <w:r>
              <w:t>2</w:t>
            </w:r>
          </w:p>
        </w:tc>
        <w:tc>
          <w:tcPr>
            <w:tcW w:w="503" w:type="dxa"/>
          </w:tcPr>
          <w:p w14:paraId="1C8AB9F4" w14:textId="77777777" w:rsidR="004E0040" w:rsidRDefault="004E0040"/>
        </w:tc>
        <w:tc>
          <w:tcPr>
            <w:tcW w:w="502" w:type="dxa"/>
          </w:tcPr>
          <w:p w14:paraId="110C918C" w14:textId="77777777" w:rsidR="004E0040" w:rsidRDefault="004E0040"/>
        </w:tc>
        <w:tc>
          <w:tcPr>
            <w:tcW w:w="502" w:type="dxa"/>
          </w:tcPr>
          <w:p w14:paraId="2A385B69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4F17A3C9" w14:textId="77777777" w:rsidR="004E0040" w:rsidRDefault="004E0040"/>
        </w:tc>
        <w:tc>
          <w:tcPr>
            <w:tcW w:w="502" w:type="dxa"/>
          </w:tcPr>
          <w:p w14:paraId="58F32B49" w14:textId="77777777" w:rsidR="004E0040" w:rsidRDefault="004E0040"/>
        </w:tc>
        <w:tc>
          <w:tcPr>
            <w:tcW w:w="502" w:type="dxa"/>
          </w:tcPr>
          <w:p w14:paraId="03D0847D" w14:textId="77777777" w:rsidR="004E0040" w:rsidRDefault="004E0040"/>
        </w:tc>
        <w:tc>
          <w:tcPr>
            <w:tcW w:w="502" w:type="dxa"/>
          </w:tcPr>
          <w:p w14:paraId="71775146" w14:textId="77777777" w:rsidR="004E0040" w:rsidRDefault="004E0040"/>
        </w:tc>
        <w:tc>
          <w:tcPr>
            <w:tcW w:w="502" w:type="dxa"/>
          </w:tcPr>
          <w:p w14:paraId="0975EE88" w14:textId="77777777" w:rsidR="004E0040" w:rsidRDefault="004E0040"/>
        </w:tc>
        <w:tc>
          <w:tcPr>
            <w:tcW w:w="503" w:type="dxa"/>
          </w:tcPr>
          <w:p w14:paraId="0C4C93E0" w14:textId="77777777" w:rsidR="004E0040" w:rsidRDefault="004E0040"/>
        </w:tc>
        <w:tc>
          <w:tcPr>
            <w:tcW w:w="1380" w:type="dxa"/>
          </w:tcPr>
          <w:p w14:paraId="70D1C240" w14:textId="77777777" w:rsidR="004E0040" w:rsidRDefault="004E0040"/>
        </w:tc>
      </w:tr>
      <w:tr w:rsidR="00821605" w14:paraId="2F7BDB5F" w14:textId="77777777" w:rsidTr="00821605">
        <w:trPr>
          <w:trHeight w:val="389"/>
        </w:trPr>
        <w:tc>
          <w:tcPr>
            <w:tcW w:w="1274" w:type="dxa"/>
          </w:tcPr>
          <w:p w14:paraId="7C381A6B" w14:textId="77777777" w:rsidR="004E0040" w:rsidRDefault="00000000">
            <w:r>
              <w:t>CITS2200</w:t>
            </w:r>
          </w:p>
        </w:tc>
        <w:tc>
          <w:tcPr>
            <w:tcW w:w="502" w:type="dxa"/>
          </w:tcPr>
          <w:p w14:paraId="0F5A735C" w14:textId="77777777" w:rsidR="004E0040" w:rsidRDefault="004E0040"/>
        </w:tc>
        <w:tc>
          <w:tcPr>
            <w:tcW w:w="502" w:type="dxa"/>
          </w:tcPr>
          <w:p w14:paraId="1C0846E6" w14:textId="77777777" w:rsidR="004E0040" w:rsidRDefault="004E0040"/>
        </w:tc>
        <w:tc>
          <w:tcPr>
            <w:tcW w:w="502" w:type="dxa"/>
          </w:tcPr>
          <w:p w14:paraId="04949B0F" w14:textId="77777777" w:rsidR="004E0040" w:rsidRDefault="004E0040"/>
        </w:tc>
        <w:tc>
          <w:tcPr>
            <w:tcW w:w="502" w:type="dxa"/>
          </w:tcPr>
          <w:p w14:paraId="540D3616" w14:textId="77777777" w:rsidR="004E0040" w:rsidRDefault="004E0040"/>
        </w:tc>
        <w:tc>
          <w:tcPr>
            <w:tcW w:w="503" w:type="dxa"/>
          </w:tcPr>
          <w:p w14:paraId="19E0C735" w14:textId="77777777" w:rsidR="004E0040" w:rsidRDefault="004E0040"/>
        </w:tc>
        <w:tc>
          <w:tcPr>
            <w:tcW w:w="502" w:type="dxa"/>
          </w:tcPr>
          <w:p w14:paraId="5F46EE3B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3F2E2D31" w14:textId="77777777" w:rsidR="004E0040" w:rsidRDefault="004E0040"/>
        </w:tc>
        <w:tc>
          <w:tcPr>
            <w:tcW w:w="502" w:type="dxa"/>
          </w:tcPr>
          <w:p w14:paraId="69888FE2" w14:textId="77777777" w:rsidR="004E0040" w:rsidRDefault="004E0040"/>
        </w:tc>
        <w:tc>
          <w:tcPr>
            <w:tcW w:w="502" w:type="dxa"/>
          </w:tcPr>
          <w:p w14:paraId="3704BE33" w14:textId="77777777" w:rsidR="004E0040" w:rsidRDefault="004E0040"/>
        </w:tc>
        <w:tc>
          <w:tcPr>
            <w:tcW w:w="502" w:type="dxa"/>
          </w:tcPr>
          <w:p w14:paraId="4C016FFC" w14:textId="77777777" w:rsidR="004E0040" w:rsidRDefault="004E0040"/>
        </w:tc>
        <w:tc>
          <w:tcPr>
            <w:tcW w:w="502" w:type="dxa"/>
          </w:tcPr>
          <w:p w14:paraId="6E31FEFF" w14:textId="77777777" w:rsidR="004E0040" w:rsidRDefault="004E0040"/>
        </w:tc>
        <w:tc>
          <w:tcPr>
            <w:tcW w:w="502" w:type="dxa"/>
          </w:tcPr>
          <w:p w14:paraId="0F105E6C" w14:textId="77777777" w:rsidR="004E0040" w:rsidRDefault="004E0040"/>
        </w:tc>
        <w:tc>
          <w:tcPr>
            <w:tcW w:w="503" w:type="dxa"/>
          </w:tcPr>
          <w:p w14:paraId="02030A5D" w14:textId="77777777" w:rsidR="004E0040" w:rsidRDefault="004E0040"/>
        </w:tc>
        <w:tc>
          <w:tcPr>
            <w:tcW w:w="1380" w:type="dxa"/>
          </w:tcPr>
          <w:p w14:paraId="49B13CF2" w14:textId="77777777" w:rsidR="004E0040" w:rsidRDefault="004E0040"/>
        </w:tc>
      </w:tr>
      <w:tr w:rsidR="00821605" w14:paraId="3135F804" w14:textId="77777777" w:rsidTr="00821605">
        <w:trPr>
          <w:trHeight w:val="419"/>
        </w:trPr>
        <w:tc>
          <w:tcPr>
            <w:tcW w:w="1274" w:type="dxa"/>
          </w:tcPr>
          <w:p w14:paraId="3D9B929F" w14:textId="77777777" w:rsidR="004E0040" w:rsidRDefault="00000000">
            <w:r>
              <w:t>CITS2211</w:t>
            </w:r>
          </w:p>
        </w:tc>
        <w:tc>
          <w:tcPr>
            <w:tcW w:w="502" w:type="dxa"/>
          </w:tcPr>
          <w:p w14:paraId="14549FB4" w14:textId="77777777" w:rsidR="004E0040" w:rsidRDefault="004E0040"/>
        </w:tc>
        <w:tc>
          <w:tcPr>
            <w:tcW w:w="502" w:type="dxa"/>
          </w:tcPr>
          <w:p w14:paraId="0D7F69E0" w14:textId="77777777" w:rsidR="004E0040" w:rsidRDefault="004E0040"/>
        </w:tc>
        <w:tc>
          <w:tcPr>
            <w:tcW w:w="502" w:type="dxa"/>
          </w:tcPr>
          <w:p w14:paraId="6C0D73AA" w14:textId="77777777" w:rsidR="004E0040" w:rsidRDefault="004E0040"/>
        </w:tc>
        <w:tc>
          <w:tcPr>
            <w:tcW w:w="502" w:type="dxa"/>
          </w:tcPr>
          <w:p w14:paraId="5B1B30ED" w14:textId="77777777" w:rsidR="004E0040" w:rsidRDefault="004E0040"/>
        </w:tc>
        <w:tc>
          <w:tcPr>
            <w:tcW w:w="503" w:type="dxa"/>
          </w:tcPr>
          <w:p w14:paraId="3D30CACA" w14:textId="77777777" w:rsidR="004E0040" w:rsidRDefault="004E0040"/>
        </w:tc>
        <w:tc>
          <w:tcPr>
            <w:tcW w:w="502" w:type="dxa"/>
          </w:tcPr>
          <w:p w14:paraId="13E0874B" w14:textId="77777777" w:rsidR="004E0040" w:rsidRDefault="004E0040"/>
        </w:tc>
        <w:tc>
          <w:tcPr>
            <w:tcW w:w="502" w:type="dxa"/>
          </w:tcPr>
          <w:p w14:paraId="27B30EE8" w14:textId="77777777" w:rsidR="004E0040" w:rsidRDefault="004E0040"/>
        </w:tc>
        <w:tc>
          <w:tcPr>
            <w:tcW w:w="502" w:type="dxa"/>
          </w:tcPr>
          <w:p w14:paraId="1B4F98C6" w14:textId="77777777" w:rsidR="004E0040" w:rsidRDefault="004E0040"/>
        </w:tc>
        <w:tc>
          <w:tcPr>
            <w:tcW w:w="502" w:type="dxa"/>
          </w:tcPr>
          <w:p w14:paraId="57A4AA23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631FE21F" w14:textId="77777777" w:rsidR="004E0040" w:rsidRDefault="004E0040"/>
        </w:tc>
        <w:tc>
          <w:tcPr>
            <w:tcW w:w="502" w:type="dxa"/>
          </w:tcPr>
          <w:p w14:paraId="59329E32" w14:textId="77777777" w:rsidR="004E0040" w:rsidRDefault="004E0040"/>
        </w:tc>
        <w:tc>
          <w:tcPr>
            <w:tcW w:w="502" w:type="dxa"/>
          </w:tcPr>
          <w:p w14:paraId="05EBC354" w14:textId="77777777" w:rsidR="004E0040" w:rsidRDefault="004E0040"/>
        </w:tc>
        <w:tc>
          <w:tcPr>
            <w:tcW w:w="503" w:type="dxa"/>
          </w:tcPr>
          <w:p w14:paraId="40B114DA" w14:textId="77777777" w:rsidR="004E0040" w:rsidRDefault="004E0040"/>
        </w:tc>
        <w:tc>
          <w:tcPr>
            <w:tcW w:w="1380" w:type="dxa"/>
          </w:tcPr>
          <w:p w14:paraId="6479D6E5" w14:textId="77777777" w:rsidR="004E0040" w:rsidRDefault="004E0040"/>
        </w:tc>
      </w:tr>
      <w:tr w:rsidR="00821605" w14:paraId="549DC84B" w14:textId="77777777" w:rsidTr="00821605">
        <w:trPr>
          <w:trHeight w:val="419"/>
        </w:trPr>
        <w:tc>
          <w:tcPr>
            <w:tcW w:w="1274" w:type="dxa"/>
          </w:tcPr>
          <w:p w14:paraId="7E788FB6" w14:textId="77777777" w:rsidR="004E0040" w:rsidRDefault="00000000">
            <w:r>
              <w:t>CITS3001</w:t>
            </w:r>
          </w:p>
        </w:tc>
        <w:tc>
          <w:tcPr>
            <w:tcW w:w="502" w:type="dxa"/>
          </w:tcPr>
          <w:p w14:paraId="722E2649" w14:textId="77777777" w:rsidR="004E0040" w:rsidRDefault="004E0040"/>
        </w:tc>
        <w:tc>
          <w:tcPr>
            <w:tcW w:w="502" w:type="dxa"/>
          </w:tcPr>
          <w:p w14:paraId="6F7FB162" w14:textId="77777777" w:rsidR="004E0040" w:rsidRDefault="004E0040"/>
        </w:tc>
        <w:tc>
          <w:tcPr>
            <w:tcW w:w="502" w:type="dxa"/>
          </w:tcPr>
          <w:p w14:paraId="10C4E7FA" w14:textId="77777777" w:rsidR="004E0040" w:rsidRDefault="004E0040"/>
        </w:tc>
        <w:tc>
          <w:tcPr>
            <w:tcW w:w="502" w:type="dxa"/>
          </w:tcPr>
          <w:p w14:paraId="6D042088" w14:textId="77777777" w:rsidR="004E0040" w:rsidRDefault="004E0040"/>
        </w:tc>
        <w:tc>
          <w:tcPr>
            <w:tcW w:w="503" w:type="dxa"/>
          </w:tcPr>
          <w:p w14:paraId="526102E2" w14:textId="77777777" w:rsidR="004E0040" w:rsidRDefault="004E0040"/>
        </w:tc>
        <w:tc>
          <w:tcPr>
            <w:tcW w:w="502" w:type="dxa"/>
          </w:tcPr>
          <w:p w14:paraId="6EB86D25" w14:textId="77777777" w:rsidR="004E0040" w:rsidRDefault="00000000">
            <w:r>
              <w:t>3</w:t>
            </w:r>
          </w:p>
        </w:tc>
        <w:tc>
          <w:tcPr>
            <w:tcW w:w="502" w:type="dxa"/>
          </w:tcPr>
          <w:p w14:paraId="34400480" w14:textId="77777777" w:rsidR="004E0040" w:rsidRDefault="004E0040"/>
        </w:tc>
        <w:tc>
          <w:tcPr>
            <w:tcW w:w="502" w:type="dxa"/>
          </w:tcPr>
          <w:p w14:paraId="16F97719" w14:textId="77777777" w:rsidR="004E0040" w:rsidRDefault="004E0040"/>
        </w:tc>
        <w:tc>
          <w:tcPr>
            <w:tcW w:w="502" w:type="dxa"/>
          </w:tcPr>
          <w:p w14:paraId="7B5AB054" w14:textId="77777777" w:rsidR="004E0040" w:rsidRDefault="00000000">
            <w:r>
              <w:t>3</w:t>
            </w:r>
          </w:p>
        </w:tc>
        <w:tc>
          <w:tcPr>
            <w:tcW w:w="502" w:type="dxa"/>
          </w:tcPr>
          <w:p w14:paraId="612B73D6" w14:textId="77777777" w:rsidR="004E0040" w:rsidRDefault="004E0040"/>
        </w:tc>
        <w:tc>
          <w:tcPr>
            <w:tcW w:w="502" w:type="dxa"/>
          </w:tcPr>
          <w:p w14:paraId="5B07B32E" w14:textId="77777777" w:rsidR="004E0040" w:rsidRDefault="004E0040"/>
        </w:tc>
        <w:tc>
          <w:tcPr>
            <w:tcW w:w="502" w:type="dxa"/>
          </w:tcPr>
          <w:p w14:paraId="5171CEC4" w14:textId="77777777" w:rsidR="004E0040" w:rsidRDefault="004E0040"/>
        </w:tc>
        <w:tc>
          <w:tcPr>
            <w:tcW w:w="503" w:type="dxa"/>
          </w:tcPr>
          <w:p w14:paraId="161613FE" w14:textId="77777777" w:rsidR="004E0040" w:rsidRDefault="004E0040"/>
        </w:tc>
        <w:tc>
          <w:tcPr>
            <w:tcW w:w="1380" w:type="dxa"/>
          </w:tcPr>
          <w:p w14:paraId="6809A221" w14:textId="77777777" w:rsidR="004E0040" w:rsidRDefault="00000000">
            <w:r>
              <w:t>3</w:t>
            </w:r>
          </w:p>
        </w:tc>
      </w:tr>
      <w:tr w:rsidR="00821605" w14:paraId="692C7D92" w14:textId="77777777" w:rsidTr="00821605">
        <w:trPr>
          <w:trHeight w:val="419"/>
        </w:trPr>
        <w:tc>
          <w:tcPr>
            <w:tcW w:w="1274" w:type="dxa"/>
          </w:tcPr>
          <w:p w14:paraId="4419CC33" w14:textId="77777777" w:rsidR="004E0040" w:rsidRDefault="00000000">
            <w:r>
              <w:t>CITS3002</w:t>
            </w:r>
          </w:p>
        </w:tc>
        <w:tc>
          <w:tcPr>
            <w:tcW w:w="502" w:type="dxa"/>
          </w:tcPr>
          <w:p w14:paraId="2CBB8A09" w14:textId="77777777" w:rsidR="004E0040" w:rsidRDefault="004E0040"/>
        </w:tc>
        <w:tc>
          <w:tcPr>
            <w:tcW w:w="502" w:type="dxa"/>
          </w:tcPr>
          <w:p w14:paraId="31AB3604" w14:textId="77777777" w:rsidR="004E0040" w:rsidRDefault="004E0040"/>
        </w:tc>
        <w:tc>
          <w:tcPr>
            <w:tcW w:w="502" w:type="dxa"/>
          </w:tcPr>
          <w:p w14:paraId="1043FA84" w14:textId="77777777" w:rsidR="004E0040" w:rsidRDefault="004E0040"/>
        </w:tc>
        <w:tc>
          <w:tcPr>
            <w:tcW w:w="502" w:type="dxa"/>
          </w:tcPr>
          <w:p w14:paraId="1AEE633C" w14:textId="77777777" w:rsidR="004E0040" w:rsidRDefault="004E0040"/>
        </w:tc>
        <w:tc>
          <w:tcPr>
            <w:tcW w:w="503" w:type="dxa"/>
          </w:tcPr>
          <w:p w14:paraId="4661C100" w14:textId="77777777" w:rsidR="004E0040" w:rsidRDefault="004E0040"/>
        </w:tc>
        <w:tc>
          <w:tcPr>
            <w:tcW w:w="502" w:type="dxa"/>
          </w:tcPr>
          <w:p w14:paraId="2F35EC6D" w14:textId="77777777" w:rsidR="004E0040" w:rsidRDefault="004E0040"/>
        </w:tc>
        <w:tc>
          <w:tcPr>
            <w:tcW w:w="502" w:type="dxa"/>
          </w:tcPr>
          <w:p w14:paraId="42BBD9C1" w14:textId="77777777" w:rsidR="004E0040" w:rsidRDefault="00000000">
            <w:r>
              <w:t>3</w:t>
            </w:r>
          </w:p>
        </w:tc>
        <w:tc>
          <w:tcPr>
            <w:tcW w:w="502" w:type="dxa"/>
          </w:tcPr>
          <w:p w14:paraId="3B9D97E1" w14:textId="77777777" w:rsidR="004E0040" w:rsidRDefault="004E0040"/>
        </w:tc>
        <w:tc>
          <w:tcPr>
            <w:tcW w:w="502" w:type="dxa"/>
          </w:tcPr>
          <w:p w14:paraId="27D8799E" w14:textId="77777777" w:rsidR="004E0040" w:rsidRDefault="004E0040"/>
        </w:tc>
        <w:tc>
          <w:tcPr>
            <w:tcW w:w="502" w:type="dxa"/>
          </w:tcPr>
          <w:p w14:paraId="36BE64F0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41330A0D" w14:textId="77777777" w:rsidR="004E0040" w:rsidRDefault="00000000">
            <w:r>
              <w:t>3</w:t>
            </w:r>
          </w:p>
        </w:tc>
        <w:tc>
          <w:tcPr>
            <w:tcW w:w="502" w:type="dxa"/>
          </w:tcPr>
          <w:p w14:paraId="5E157DC5" w14:textId="77777777" w:rsidR="004E0040" w:rsidRDefault="004E0040"/>
        </w:tc>
        <w:tc>
          <w:tcPr>
            <w:tcW w:w="503" w:type="dxa"/>
          </w:tcPr>
          <w:p w14:paraId="7986E1BA" w14:textId="77777777" w:rsidR="004E0040" w:rsidRDefault="004E0040"/>
        </w:tc>
        <w:tc>
          <w:tcPr>
            <w:tcW w:w="1380" w:type="dxa"/>
          </w:tcPr>
          <w:p w14:paraId="468EA3BE" w14:textId="77777777" w:rsidR="004E0040" w:rsidRDefault="00000000">
            <w:r>
              <w:t>3</w:t>
            </w:r>
          </w:p>
        </w:tc>
      </w:tr>
      <w:tr w:rsidR="00821605" w14:paraId="157C6C89" w14:textId="77777777" w:rsidTr="00821605">
        <w:trPr>
          <w:trHeight w:val="389"/>
        </w:trPr>
        <w:tc>
          <w:tcPr>
            <w:tcW w:w="1274" w:type="dxa"/>
          </w:tcPr>
          <w:p w14:paraId="6ADA4A2A" w14:textId="77777777" w:rsidR="004E0040" w:rsidRDefault="00000000">
            <w:r>
              <w:t>CITS3200</w:t>
            </w:r>
          </w:p>
        </w:tc>
        <w:tc>
          <w:tcPr>
            <w:tcW w:w="502" w:type="dxa"/>
          </w:tcPr>
          <w:p w14:paraId="535C1E53" w14:textId="77777777" w:rsidR="004E0040" w:rsidRDefault="00000000">
            <w:r>
              <w:t>3</w:t>
            </w:r>
          </w:p>
        </w:tc>
        <w:tc>
          <w:tcPr>
            <w:tcW w:w="502" w:type="dxa"/>
          </w:tcPr>
          <w:p w14:paraId="100433BE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0C41AE7C" w14:textId="77777777" w:rsidR="004E0040" w:rsidRDefault="00000000">
            <w:r>
              <w:t>3</w:t>
            </w:r>
          </w:p>
        </w:tc>
        <w:tc>
          <w:tcPr>
            <w:tcW w:w="502" w:type="dxa"/>
          </w:tcPr>
          <w:p w14:paraId="4ECF6FD6" w14:textId="77777777" w:rsidR="004E0040" w:rsidRDefault="00000000">
            <w:r>
              <w:t>3</w:t>
            </w:r>
          </w:p>
        </w:tc>
        <w:tc>
          <w:tcPr>
            <w:tcW w:w="503" w:type="dxa"/>
          </w:tcPr>
          <w:p w14:paraId="070245B4" w14:textId="77777777" w:rsidR="004E0040" w:rsidRDefault="00000000">
            <w:r>
              <w:t>3</w:t>
            </w:r>
          </w:p>
        </w:tc>
        <w:tc>
          <w:tcPr>
            <w:tcW w:w="502" w:type="dxa"/>
          </w:tcPr>
          <w:p w14:paraId="7D38BF83" w14:textId="77777777" w:rsidR="004E0040" w:rsidRDefault="004E0040"/>
        </w:tc>
        <w:tc>
          <w:tcPr>
            <w:tcW w:w="502" w:type="dxa"/>
          </w:tcPr>
          <w:p w14:paraId="0517FC7B" w14:textId="77777777" w:rsidR="004E0040" w:rsidRDefault="004E0040"/>
        </w:tc>
        <w:tc>
          <w:tcPr>
            <w:tcW w:w="502" w:type="dxa"/>
          </w:tcPr>
          <w:p w14:paraId="043D9FC7" w14:textId="77777777" w:rsidR="004E0040" w:rsidRDefault="004E0040"/>
        </w:tc>
        <w:tc>
          <w:tcPr>
            <w:tcW w:w="502" w:type="dxa"/>
          </w:tcPr>
          <w:p w14:paraId="4B274566" w14:textId="77777777" w:rsidR="004E0040" w:rsidRDefault="004E0040"/>
        </w:tc>
        <w:tc>
          <w:tcPr>
            <w:tcW w:w="502" w:type="dxa"/>
          </w:tcPr>
          <w:p w14:paraId="3C9E250F" w14:textId="77777777" w:rsidR="004E0040" w:rsidRDefault="004E0040"/>
        </w:tc>
        <w:tc>
          <w:tcPr>
            <w:tcW w:w="502" w:type="dxa"/>
          </w:tcPr>
          <w:p w14:paraId="1A008379" w14:textId="77777777" w:rsidR="004E0040" w:rsidRDefault="004E0040"/>
        </w:tc>
        <w:tc>
          <w:tcPr>
            <w:tcW w:w="502" w:type="dxa"/>
          </w:tcPr>
          <w:p w14:paraId="20C07653" w14:textId="77777777" w:rsidR="004E0040" w:rsidRDefault="00000000">
            <w:r>
              <w:t>3</w:t>
            </w:r>
          </w:p>
        </w:tc>
        <w:tc>
          <w:tcPr>
            <w:tcW w:w="503" w:type="dxa"/>
          </w:tcPr>
          <w:p w14:paraId="12881EEE" w14:textId="77777777" w:rsidR="004E0040" w:rsidRDefault="00000000">
            <w:r>
              <w:t>3</w:t>
            </w:r>
          </w:p>
        </w:tc>
        <w:tc>
          <w:tcPr>
            <w:tcW w:w="1380" w:type="dxa"/>
          </w:tcPr>
          <w:p w14:paraId="0B173C99" w14:textId="77777777" w:rsidR="004E0040" w:rsidRDefault="004E0040"/>
        </w:tc>
      </w:tr>
      <w:tr w:rsidR="00821605" w14:paraId="014DEEEA" w14:textId="77777777" w:rsidTr="00821605">
        <w:trPr>
          <w:trHeight w:val="419"/>
        </w:trPr>
        <w:tc>
          <w:tcPr>
            <w:tcW w:w="1274" w:type="dxa"/>
          </w:tcPr>
          <w:p w14:paraId="615C8B06" w14:textId="77777777" w:rsidR="004E0040" w:rsidRDefault="00000000">
            <w:r>
              <w:t>CITS3403</w:t>
            </w:r>
          </w:p>
        </w:tc>
        <w:tc>
          <w:tcPr>
            <w:tcW w:w="502" w:type="dxa"/>
          </w:tcPr>
          <w:p w14:paraId="364E5B6B" w14:textId="77777777" w:rsidR="004E0040" w:rsidRDefault="004E0040"/>
        </w:tc>
        <w:tc>
          <w:tcPr>
            <w:tcW w:w="502" w:type="dxa"/>
          </w:tcPr>
          <w:p w14:paraId="7715E379" w14:textId="77777777" w:rsidR="004E0040" w:rsidRDefault="004E0040"/>
        </w:tc>
        <w:tc>
          <w:tcPr>
            <w:tcW w:w="502" w:type="dxa"/>
          </w:tcPr>
          <w:p w14:paraId="1DC47D5D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160A1B8D" w14:textId="77777777" w:rsidR="004E0040" w:rsidRDefault="004E0040"/>
        </w:tc>
        <w:tc>
          <w:tcPr>
            <w:tcW w:w="503" w:type="dxa"/>
          </w:tcPr>
          <w:p w14:paraId="1CCF9DA2" w14:textId="77777777" w:rsidR="004E0040" w:rsidRDefault="004E0040"/>
        </w:tc>
        <w:tc>
          <w:tcPr>
            <w:tcW w:w="502" w:type="dxa"/>
          </w:tcPr>
          <w:p w14:paraId="63DF062C" w14:textId="77777777" w:rsidR="004E0040" w:rsidRDefault="004E0040"/>
        </w:tc>
        <w:tc>
          <w:tcPr>
            <w:tcW w:w="502" w:type="dxa"/>
          </w:tcPr>
          <w:p w14:paraId="7DFCBA45" w14:textId="77777777" w:rsidR="004E0040" w:rsidRDefault="004E0040"/>
        </w:tc>
        <w:tc>
          <w:tcPr>
            <w:tcW w:w="502" w:type="dxa"/>
          </w:tcPr>
          <w:p w14:paraId="6382E5AC" w14:textId="77777777" w:rsidR="004E0040" w:rsidRDefault="00000000">
            <w:r>
              <w:t>2</w:t>
            </w:r>
          </w:p>
        </w:tc>
        <w:tc>
          <w:tcPr>
            <w:tcW w:w="502" w:type="dxa"/>
          </w:tcPr>
          <w:p w14:paraId="2FB1D406" w14:textId="77777777" w:rsidR="004E0040" w:rsidRDefault="004E0040"/>
        </w:tc>
        <w:tc>
          <w:tcPr>
            <w:tcW w:w="502" w:type="dxa"/>
          </w:tcPr>
          <w:p w14:paraId="541FAA2B" w14:textId="77777777" w:rsidR="004E0040" w:rsidRDefault="00000000">
            <w:r>
              <w:t>3</w:t>
            </w:r>
          </w:p>
        </w:tc>
        <w:tc>
          <w:tcPr>
            <w:tcW w:w="502" w:type="dxa"/>
          </w:tcPr>
          <w:p w14:paraId="5DD0121B" w14:textId="77777777" w:rsidR="004E0040" w:rsidRDefault="004E0040"/>
        </w:tc>
        <w:tc>
          <w:tcPr>
            <w:tcW w:w="502" w:type="dxa"/>
          </w:tcPr>
          <w:p w14:paraId="12537186" w14:textId="77777777" w:rsidR="004E0040" w:rsidRDefault="00000000">
            <w:r>
              <w:t>2</w:t>
            </w:r>
          </w:p>
        </w:tc>
        <w:tc>
          <w:tcPr>
            <w:tcW w:w="503" w:type="dxa"/>
          </w:tcPr>
          <w:p w14:paraId="2636E1BF" w14:textId="77777777" w:rsidR="004E0040" w:rsidRDefault="00000000">
            <w:r>
              <w:t>3</w:t>
            </w:r>
          </w:p>
        </w:tc>
        <w:tc>
          <w:tcPr>
            <w:tcW w:w="1380" w:type="dxa"/>
          </w:tcPr>
          <w:p w14:paraId="227F1B7A" w14:textId="77777777" w:rsidR="004E0040" w:rsidRDefault="004E0040"/>
        </w:tc>
      </w:tr>
      <w:tr w:rsidR="00821605" w14:paraId="7D222412" w14:textId="77777777" w:rsidTr="00821605">
        <w:trPr>
          <w:trHeight w:val="389"/>
        </w:trPr>
        <w:tc>
          <w:tcPr>
            <w:tcW w:w="1274" w:type="dxa"/>
          </w:tcPr>
          <w:p w14:paraId="25D34773" w14:textId="77777777" w:rsidR="004E0040" w:rsidRDefault="00000000">
            <w:r>
              <w:t>CITS3XXX</w:t>
            </w:r>
          </w:p>
        </w:tc>
        <w:tc>
          <w:tcPr>
            <w:tcW w:w="502" w:type="dxa"/>
          </w:tcPr>
          <w:p w14:paraId="3568C259" w14:textId="77777777" w:rsidR="004E0040" w:rsidRDefault="004E0040"/>
        </w:tc>
        <w:tc>
          <w:tcPr>
            <w:tcW w:w="502" w:type="dxa"/>
          </w:tcPr>
          <w:p w14:paraId="0EF49ED3" w14:textId="77777777" w:rsidR="004E0040" w:rsidRDefault="004E0040"/>
        </w:tc>
        <w:tc>
          <w:tcPr>
            <w:tcW w:w="502" w:type="dxa"/>
          </w:tcPr>
          <w:p w14:paraId="597DAF49" w14:textId="77777777" w:rsidR="004E0040" w:rsidRDefault="004E0040"/>
        </w:tc>
        <w:tc>
          <w:tcPr>
            <w:tcW w:w="502" w:type="dxa"/>
          </w:tcPr>
          <w:p w14:paraId="45BA6AEC" w14:textId="77777777" w:rsidR="004E0040" w:rsidRDefault="004E0040"/>
        </w:tc>
        <w:tc>
          <w:tcPr>
            <w:tcW w:w="503" w:type="dxa"/>
          </w:tcPr>
          <w:p w14:paraId="1BA4ACB0" w14:textId="77777777" w:rsidR="004E0040" w:rsidRDefault="004E0040"/>
        </w:tc>
        <w:tc>
          <w:tcPr>
            <w:tcW w:w="502" w:type="dxa"/>
          </w:tcPr>
          <w:p w14:paraId="1781A452" w14:textId="77777777" w:rsidR="004E0040" w:rsidRDefault="004E0040"/>
        </w:tc>
        <w:tc>
          <w:tcPr>
            <w:tcW w:w="502" w:type="dxa"/>
          </w:tcPr>
          <w:p w14:paraId="6389A319" w14:textId="77777777" w:rsidR="004E0040" w:rsidRDefault="004E0040"/>
        </w:tc>
        <w:tc>
          <w:tcPr>
            <w:tcW w:w="502" w:type="dxa"/>
          </w:tcPr>
          <w:p w14:paraId="3242D099" w14:textId="77777777" w:rsidR="004E0040" w:rsidRDefault="004E0040"/>
        </w:tc>
        <w:tc>
          <w:tcPr>
            <w:tcW w:w="502" w:type="dxa"/>
          </w:tcPr>
          <w:p w14:paraId="4849413E" w14:textId="77777777" w:rsidR="004E0040" w:rsidRDefault="004E0040"/>
        </w:tc>
        <w:tc>
          <w:tcPr>
            <w:tcW w:w="502" w:type="dxa"/>
          </w:tcPr>
          <w:p w14:paraId="3D58C230" w14:textId="77777777" w:rsidR="004E0040" w:rsidRDefault="004E0040"/>
        </w:tc>
        <w:tc>
          <w:tcPr>
            <w:tcW w:w="502" w:type="dxa"/>
          </w:tcPr>
          <w:p w14:paraId="111E7D0A" w14:textId="77777777" w:rsidR="004E0040" w:rsidRDefault="004E0040"/>
        </w:tc>
        <w:tc>
          <w:tcPr>
            <w:tcW w:w="502" w:type="dxa"/>
          </w:tcPr>
          <w:p w14:paraId="59AF94B0" w14:textId="77777777" w:rsidR="004E0040" w:rsidRDefault="004E0040"/>
        </w:tc>
        <w:tc>
          <w:tcPr>
            <w:tcW w:w="503" w:type="dxa"/>
          </w:tcPr>
          <w:p w14:paraId="3FE81CA6" w14:textId="77777777" w:rsidR="004E0040" w:rsidRDefault="004E0040"/>
        </w:tc>
        <w:tc>
          <w:tcPr>
            <w:tcW w:w="1380" w:type="dxa"/>
          </w:tcPr>
          <w:p w14:paraId="469FD7AF" w14:textId="77777777" w:rsidR="004E0040" w:rsidRDefault="004E0040"/>
        </w:tc>
      </w:tr>
      <w:tr w:rsidR="00821605" w14:paraId="06F97AD6" w14:textId="77777777" w:rsidTr="00821605">
        <w:trPr>
          <w:trHeight w:val="389"/>
        </w:trPr>
        <w:tc>
          <w:tcPr>
            <w:tcW w:w="1274" w:type="dxa"/>
          </w:tcPr>
          <w:p w14:paraId="5634C057" w14:textId="1EC6D9EA" w:rsidR="00821605" w:rsidRDefault="00821605" w:rsidP="00821605"/>
        </w:tc>
        <w:tc>
          <w:tcPr>
            <w:tcW w:w="2511" w:type="dxa"/>
            <w:gridSpan w:val="5"/>
            <w:shd w:val="clear" w:color="auto" w:fill="FBD4B4" w:themeFill="accent6" w:themeFillTint="66"/>
          </w:tcPr>
          <w:p w14:paraId="1B514B82" w14:textId="255B9DF2" w:rsidR="00821605" w:rsidRDefault="00821605" w:rsidP="00821605">
            <w:r>
              <w:t>Professional</w:t>
            </w:r>
          </w:p>
        </w:tc>
        <w:tc>
          <w:tcPr>
            <w:tcW w:w="4017" w:type="dxa"/>
            <w:gridSpan w:val="8"/>
            <w:shd w:val="clear" w:color="auto" w:fill="D6E3BC" w:themeFill="accent3" w:themeFillTint="66"/>
          </w:tcPr>
          <w:p w14:paraId="4517EFF3" w14:textId="46C716CB" w:rsidR="00821605" w:rsidRDefault="00821605" w:rsidP="00821605">
            <w:r>
              <w:t>Core</w:t>
            </w:r>
          </w:p>
        </w:tc>
        <w:tc>
          <w:tcPr>
            <w:tcW w:w="1380" w:type="dxa"/>
            <w:shd w:val="clear" w:color="auto" w:fill="B6DDE8" w:themeFill="accent5" w:themeFillTint="66"/>
          </w:tcPr>
          <w:p w14:paraId="425D0E46" w14:textId="5E375CB2" w:rsidR="00821605" w:rsidRDefault="00821605" w:rsidP="00821605">
            <w:r>
              <w:t>In-depth</w:t>
            </w:r>
          </w:p>
        </w:tc>
      </w:tr>
    </w:tbl>
    <w:p w14:paraId="21CEBC07" w14:textId="77777777" w:rsidR="00E17BC2" w:rsidRDefault="00E17BC2"/>
    <w:sectPr w:rsidR="00E17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02326">
    <w:abstractNumId w:val="8"/>
  </w:num>
  <w:num w:numId="2" w16cid:durableId="1188569802">
    <w:abstractNumId w:val="6"/>
  </w:num>
  <w:num w:numId="3" w16cid:durableId="1006707963">
    <w:abstractNumId w:val="5"/>
  </w:num>
  <w:num w:numId="4" w16cid:durableId="148062172">
    <w:abstractNumId w:val="4"/>
  </w:num>
  <w:num w:numId="5" w16cid:durableId="1270236403">
    <w:abstractNumId w:val="7"/>
  </w:num>
  <w:num w:numId="6" w16cid:durableId="779567561">
    <w:abstractNumId w:val="3"/>
  </w:num>
  <w:num w:numId="7" w16cid:durableId="1452244162">
    <w:abstractNumId w:val="2"/>
  </w:num>
  <w:num w:numId="8" w16cid:durableId="1205630331">
    <w:abstractNumId w:val="1"/>
  </w:num>
  <w:num w:numId="9" w16cid:durableId="155650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D53"/>
    <w:rsid w:val="0029639D"/>
    <w:rsid w:val="00326F90"/>
    <w:rsid w:val="004E0040"/>
    <w:rsid w:val="00821605"/>
    <w:rsid w:val="008523B2"/>
    <w:rsid w:val="00AA1D8D"/>
    <w:rsid w:val="00B47730"/>
    <w:rsid w:val="00CB0664"/>
    <w:rsid w:val="00E17B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4C050"/>
  <w14:defaultImageDpi w14:val="300"/>
  <w15:docId w15:val="{E5484244-AA77-BC44-ABF3-0FC16164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Rachel Cardell-Oliver</cp:lastModifiedBy>
  <cp:revision>2</cp:revision>
  <dcterms:created xsi:type="dcterms:W3CDTF">2013-12-23T23:15:00Z</dcterms:created>
  <dcterms:modified xsi:type="dcterms:W3CDTF">2025-03-23T07:05:00Z</dcterms:modified>
  <cp:category/>
</cp:coreProperties>
</file>